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Gereksinim Analizi Raporu</w:t>
      </w:r>
    </w:p>
    <w:p>
      <w:pPr>
        <w:pStyle w:val="Heading1"/>
      </w:pPr>
      <w:r>
        <w:t>1. Giriş</w:t>
      </w:r>
    </w:p>
    <w:p>
      <w:pPr>
        <w:pStyle w:val="Heading2"/>
      </w:pPr>
      <w:r>
        <w:t>1.1 Amaç</w:t>
      </w:r>
    </w:p>
    <w:p>
      <w:r>
        <w:t>Bu projenin amacı, kullanıcıların seyahatlerini kişisel tercihlerine, tarih aralıklarına, bütçelerine ve ilgi alanlarına göre planlamalarını sağlayan bir web tabanlı sistem geliştirmektir. Sistem, uçuş/otobüs seçenekleri, turistik mekan önerileri, rota planlama, bütçe tahmini ve günlük gezi planları sunacaktır.</w:t>
      </w:r>
    </w:p>
    <w:p>
      <w:pPr>
        <w:pStyle w:val="Heading2"/>
      </w:pPr>
      <w:r>
        <w:t>1.2 Kapsam</w:t>
      </w:r>
    </w:p>
    <w:p>
      <w:r>
        <w:t>- Kullanıcı girdiğine göre tatil planı üretmek</w:t>
        <w:br/>
        <w:t>- Tarih, şehir, bütçe ve ilgi alanlarına göre özelleştirme</w:t>
        <w:br/>
        <w:t>- Uygun fiyatlı ulaşım seçeneklerini getirmek (uçak/otobüs)</w:t>
        <w:br/>
        <w:t>- Harita üzerinde rota çizmek</w:t>
        <w:br/>
        <w:t>- Günlük gezi planı ve bütçe tahmini sunmak</w:t>
      </w:r>
    </w:p>
    <w:p>
      <w:pPr>
        <w:pStyle w:val="Heading2"/>
      </w:pPr>
      <w:r>
        <w:t>1.3 Tanımlar</w:t>
      </w:r>
    </w:p>
    <w:p>
      <w:r>
        <w:t>LLM (Large Language Model): Kullanıcı girdilerinin doğal dil işlenmesi için kullanılacak yapay zeka modeli.</w:t>
        <w:br/>
        <w:t>POI (Point of Interest): Ziyaret edilecek turistik veya kültürel mekan.</w:t>
        <w:br/>
        <w:t>API: Harici servislerden (uçak bileti, rota, mekan bilgisi) veri almak için kullanılan arabirim.</w:t>
      </w:r>
    </w:p>
    <w:p>
      <w:pPr>
        <w:pStyle w:val="Heading1"/>
      </w:pPr>
      <w:r>
        <w:t>2. Paydaşlar</w:t>
      </w:r>
    </w:p>
    <w:p>
      <w:r>
        <w:t>- Kullanıcılar: Seyahat planı yapmak isteyen kişiler.</w:t>
        <w:br/>
        <w:t>- Yönetici: Sistemin bakım, güncelleme ve içerik kontrolünden sorumlu kişi.</w:t>
        <w:br/>
        <w:t>- Harici Servis Sağlayıcıları: Uçuş/otobüs bilet API’leri, harita servisleri, turistik mekan veritabanları.</w:t>
      </w:r>
    </w:p>
    <w:p>
      <w:pPr>
        <w:pStyle w:val="Heading1"/>
      </w:pPr>
      <w:r>
        <w:t>3. İşlevsel Gereksinimler</w:t>
      </w:r>
    </w:p>
    <w:p>
      <w:pPr>
        <w:pStyle w:val="Heading2"/>
      </w:pPr>
      <w:r>
        <w:t>3.1 Kullanıcı İşlevleri</w:t>
      </w:r>
    </w:p>
    <w:p>
      <w:r>
        <w:t>[FR1] Kullanıcı tarih, şehir, bütçe ve ilgi alanlarını girebilmelidir.</w:t>
        <w:br/>
        <w:t>[FR2] Kullanıcı sadece tarih + şehir girerek de öneri alabilmelidir.</w:t>
        <w:br/>
        <w:t>[FR3] Kullanıcıya uygun fiyatlı ulaşım (uçak/otobüs) seçenekleri listelenmelidir.</w:t>
        <w:br/>
        <w:t>[FR4] Kullanıcıya şehirde gezilecek en az 5 öneri mekan listelenmelidir.</w:t>
        <w:br/>
        <w:t>[FR5] Kullanıcıya uygun rotalar çizilmeli ve haritada gösterilmelidir.</w:t>
        <w:br/>
        <w:t>[FR6] Günlük planlama yapılmalı (sabah-öğlen-akşam aktivite).</w:t>
        <w:br/>
        <w:t>[FR7] Bütçe analizi yapılmalı (ulaşım + konaklama + yemek + giriş ücretleri).</w:t>
        <w:br/>
        <w:t>[FR8] Kullanıcı planını kaydedip daha sonra görüntüleyebilmelidir.</w:t>
      </w:r>
    </w:p>
    <w:p>
      <w:pPr>
        <w:pStyle w:val="Heading2"/>
      </w:pPr>
      <w:r>
        <w:t>3.2 Yönetici İşlevleri</w:t>
      </w:r>
    </w:p>
    <w:p>
      <w:r>
        <w:t>[FR9] API bağlantılarını yönetebilmelidir.</w:t>
        <w:br/>
        <w:t>[FR10] Kullanıcı loglarını ve kullanım istatistiklerini görebilmelidir.</w:t>
      </w:r>
    </w:p>
    <w:p>
      <w:pPr>
        <w:pStyle w:val="Heading1"/>
      </w:pPr>
      <w:r>
        <w:t>4. İşlevsel Olmayan Gereksinimler</w:t>
      </w:r>
    </w:p>
    <w:p>
      <w:r>
        <w:t>[NFR1] Performans: Ortalama plan oluşturma süresi ≤ 5 saniye.</w:t>
        <w:br/>
        <w:t>[NFR2] Kullanılabilirlik: Arayüz mobil ve masaüstü cihazlarla uyumlu olmalı.</w:t>
        <w:br/>
        <w:t>[NFR3] Güvenlik: Kullanıcı verileri güvenli (HTTPS, JWT token).</w:t>
        <w:br/>
        <w:t>[NFR4] Bütünlük: API’den alınan veriler cache ile optimize edilmeli.</w:t>
        <w:br/>
        <w:t>[NFR5] Erişilebilirlik: WCAG standartlarına uygun tasarım.</w:t>
      </w:r>
    </w:p>
    <w:p>
      <w:pPr>
        <w:pStyle w:val="Heading1"/>
      </w:pPr>
      <w:r>
        <w:t>5. Sistem Gereksinimleri</w:t>
      </w:r>
    </w:p>
    <w:p>
      <w:pPr>
        <w:pStyle w:val="Heading2"/>
      </w:pPr>
      <w:r>
        <w:t>5.1 Donanım Gereksinimleri</w:t>
      </w:r>
    </w:p>
    <w:p>
      <w:r>
        <w:t>- Sunucu: 2 vCPU, 4 GB RAM, 20 GB SSD</w:t>
        <w:br/>
        <w:t>- Kullanıcı: Modern web tarayıcı + internet bağlantısı</w:t>
      </w:r>
    </w:p>
    <w:p>
      <w:pPr>
        <w:pStyle w:val="Heading2"/>
      </w:pPr>
      <w:r>
        <w:t>5.2 Yazılım Gereksinimleri</w:t>
      </w:r>
    </w:p>
    <w:p>
      <w:r>
        <w:t>- Frontend: Next.js, React, Tailwind CSS, Leaflet</w:t>
        <w:br/>
        <w:t>- Backend: Node.js / Express veya FastAPI</w:t>
        <w:br/>
        <w:t>- Veritabanı: PostgreSQL + Prisma</w:t>
        <w:br/>
        <w:t>- Cache: Redis</w:t>
        <w:br/>
        <w:t>- API’ler:</w:t>
        <w:br/>
        <w:t xml:space="preserve">   - Harita &amp; Rota: OSRM / openrouteservice</w:t>
        <w:br/>
        <w:t xml:space="preserve">   - Geocoding: Nominatim</w:t>
        <w:br/>
        <w:t xml:space="preserve">   - Turistik Mekanlar: OpenTripMap / Foursquare</w:t>
        <w:br/>
        <w:t xml:space="preserve">   - Uçuş/otobüs: Amadeus API (Flights), opsiyonel otobüs sağlayıcı</w:t>
      </w:r>
    </w:p>
    <w:p>
      <w:pPr>
        <w:pStyle w:val="Heading1"/>
      </w:pPr>
      <w:r>
        <w:t>6. Kullanıcı Senaryoları</w:t>
      </w:r>
    </w:p>
    <w:p>
      <w:pPr>
        <w:pStyle w:val="Heading2"/>
      </w:pPr>
      <w:r>
        <w:t>Senaryo 1 – Detaylı Tatil Planlama</w:t>
      </w:r>
    </w:p>
    <w:p>
      <w:r>
        <w:t>Kullanıcı: “21.08.2025 – 30.08.2025, İzmir, deniz gören yerler ve tatlıcılar, bütçe 15.000₺”</w:t>
        <w:br/>
        <w:t>Sistem:</w:t>
        <w:br/>
        <w:t>1. İzmir’deki POI’leri (sahil, tatlıcı, tarihi yerler) getirir</w:t>
        <w:br/>
        <w:t>2. Uçuş biletlerini listeler</w:t>
        <w:br/>
        <w:t>3. Günlük rota planı oluşturur</w:t>
        <w:br/>
        <w:t>4. Tahmini bütçe çıkartır</w:t>
      </w:r>
    </w:p>
    <w:p>
      <w:pPr>
        <w:pStyle w:val="Heading2"/>
      </w:pPr>
      <w:r>
        <w:t>Senaryo 2 – Sadece Şehir Girişi</w:t>
      </w:r>
    </w:p>
    <w:p>
      <w:r>
        <w:t>Kullanıcı: “05.09.2025 – 08.09.2025 İstanbul”</w:t>
        <w:br/>
        <w:t>Sistem:</w:t>
        <w:br/>
        <w:t>1. En popüler 5 turistik mekanı listeler</w:t>
        <w:br/>
        <w:t>2. Kullanıcıya rota önerir</w:t>
        <w:br/>
        <w:t>3. Günlük plan sunar</w:t>
      </w:r>
    </w:p>
    <w:p>
      <w:pPr>
        <w:pStyle w:val="Heading1"/>
      </w:pPr>
      <w:r>
        <w:t>7. Önceliklendirme</w:t>
      </w:r>
    </w:p>
    <w:p>
      <w:r>
        <w:t>- Yüksek Öncelik (MVP): [FR1–FR7], [NFR1–NFR3]</w:t>
        <w:br/>
        <w:t>- Orta Öncelik: [FR8], [NFR4]</w:t>
        <w:br/>
        <w:t>- Düşük Öncelik: [FR9–FR10], [NFR5]</w:t>
      </w:r>
    </w:p>
    <w:p>
      <w:pPr>
        <w:pStyle w:val="Heading1"/>
      </w:pPr>
      <w:r>
        <w:t>8. Riskler ve Çözümler</w:t>
      </w:r>
    </w:p>
    <w:p>
      <w:r>
        <w:t>- API limitleri: Rate limit → Cache + fallback mekanizması</w:t>
        <w:br/>
        <w:t>- Veri tutarsızlığı: POI’ler kapalı olabilir → Kullanıcıya “son güncellenme tarihi” gösterilmeli</w:t>
        <w:br/>
        <w:t>- Uçuş/otobüs API erişimi: Alternatif sağlayıcı entegrasyonu düşünülmeli</w:t>
        <w:br/>
        <w:t>- LLM hataları: Girdi analizinde yanlış çıkarım → fallback regex/parsing uygulanmalı</w:t>
      </w:r>
    </w:p>
    <w:p>
      <w:pPr>
        <w:pStyle w:val="Heading1"/>
      </w:pPr>
      <w:r>
        <w:t>9. Sonuç</w:t>
      </w:r>
    </w:p>
    <w:p>
      <w:r>
        <w:t>Bu sistem, yapay zeka destekli tatil planlama çözümleri arasında kullanıcı dostu, özelleştirilebilir ve ekonomik bir seçenek sunmayı hedeflemektedir. İlk etapta temel işlevler (şehir seçimi, mekan önerisi, rota, bütçe) geliştirilecek; sonraki aşamalarda çoklu şehir planlama, sosyal paylaşım, konaklama entegrasyonu gibi ek özellikler eklenebilir.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